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Catalog - Document 10</w:t>
      </w:r>
    </w:p>
    <w:p>
      <w:pPr>
        <w:pStyle w:val="Heading1"/>
      </w:pPr>
      <w:r>
        <w:t>Product 1</w:t>
      </w:r>
    </w:p>
    <w:p>
      <w:pPr>
        <w:pStyle w:val="Heading2"/>
      </w:pPr>
      <w:r>
        <w:t>Amazing Equipment</w:t>
      </w:r>
    </w:p>
    <w:p>
      <w:r>
        <w:t>This product offers unmatched performance and reliability. Available in various sizes and colors to suit your needs.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2</w:t>
      </w:r>
    </w:p>
    <w:p>
      <w:pPr>
        <w:pStyle w:val="Heading2"/>
      </w:pPr>
      <w:r>
        <w:t>Fantastic Equipment</w:t>
      </w:r>
    </w:p>
    <w:p>
      <w:r>
        <w:t>It is environmentally friendly and energy-efficient. Perfect for everyday use, it provides excellent value for money.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3</w:t>
      </w:r>
    </w:p>
    <w:p>
      <w:pPr>
        <w:pStyle w:val="Heading2"/>
      </w:pPr>
      <w:r>
        <w:t>Eco-friendly Instrument</w:t>
      </w:r>
    </w:p>
    <w:p>
      <w:r>
        <w:t>This item has received rave reviews from customers worldwide. Available in various sizes and colors to suit your needs.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4</w:t>
      </w:r>
    </w:p>
    <w:p>
      <w:pPr>
        <w:pStyle w:val="Heading2"/>
      </w:pPr>
      <w:r>
        <w:t>Compact Tool</w:t>
      </w:r>
    </w:p>
    <w:p>
      <w:r>
        <w:t>Perfect for everyday use, it provides excellent value for money. Designed with the latest technology, it ensures top-notch quality.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5</w:t>
      </w:r>
    </w:p>
    <w:p>
      <w:pPr>
        <w:pStyle w:val="Heading2"/>
      </w:pPr>
      <w:r>
        <w:t>Fantastic Accessory</w:t>
      </w:r>
    </w:p>
    <w:p>
      <w:r>
        <w:t>Crafted with premium materials, it is built to last. This product offers unmatched performance and reliability.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6</w:t>
      </w:r>
    </w:p>
    <w:p>
      <w:pPr>
        <w:pStyle w:val="Heading2"/>
      </w:pPr>
      <w:r>
        <w:t>Compact Appliance</w:t>
      </w:r>
    </w:p>
    <w:p>
      <w:r>
        <w:t>This product offers unmatched performance and reliability. Crafted with premium materials, it is built to last.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7</w:t>
      </w:r>
    </w:p>
    <w:p>
      <w:pPr>
        <w:pStyle w:val="Heading2"/>
      </w:pPr>
      <w:r>
        <w:t>Fantastic Equipment</w:t>
      </w:r>
    </w:p>
    <w:p>
      <w:r>
        <w:t>Available in various sizes and colors to suit your needs. This product offers unmatched performance and reliability.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8</w:t>
      </w:r>
    </w:p>
    <w:p>
      <w:pPr>
        <w:pStyle w:val="Heading2"/>
      </w:pPr>
      <w:r>
        <w:t>Eco-friendly Instrument</w:t>
      </w:r>
    </w:p>
    <w:p>
      <w:r>
        <w:t>Available in various sizes and colors to suit your needs. Perfect for everyday use, it provides excellent value for money.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9</w:t>
      </w:r>
    </w:p>
    <w:p>
      <w:pPr>
        <w:pStyle w:val="Heading2"/>
      </w:pPr>
      <w:r>
        <w:t>Incredible Item</w:t>
      </w:r>
    </w:p>
    <w:p>
      <w:r>
        <w:t>This item has received rave reviews from customers worldwide. Designed with the latest technology, it ensures top-notch quality.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10</w:t>
      </w:r>
    </w:p>
    <w:p>
      <w:pPr>
        <w:pStyle w:val="Heading2"/>
      </w:pPr>
      <w:r>
        <w:t>Compact Appliance</w:t>
      </w:r>
    </w:p>
    <w:p>
      <w:r>
        <w:t>Its ergonomic design makes it easy to use and handle. It is environmentally friendly and energy-efficient.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11</w:t>
      </w:r>
    </w:p>
    <w:p>
      <w:pPr>
        <w:pStyle w:val="Heading2"/>
      </w:pPr>
      <w:r>
        <w:t>Incredible Equipment</w:t>
      </w:r>
    </w:p>
    <w:p>
      <w:r>
        <w:t>Perfect for everyday use, it provides excellent value for money. Its ergonomic design makes it easy to use and handle.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12</w:t>
      </w:r>
    </w:p>
    <w:p>
      <w:pPr>
        <w:pStyle w:val="Heading2"/>
      </w:pPr>
      <w:r>
        <w:t>Innovative Gadget</w:t>
      </w:r>
    </w:p>
    <w:p>
      <w:r>
        <w:t>This product offers unmatched performance and reliability. It is environmentally friendly and energy-efficient.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13</w:t>
      </w:r>
    </w:p>
    <w:p>
      <w:pPr>
        <w:pStyle w:val="Heading2"/>
      </w:pPr>
      <w:r>
        <w:t>Stylish Item</w:t>
      </w:r>
    </w:p>
    <w:p>
      <w:r>
        <w:t>Its ergonomic design makes it easy to use and handle. It is environmentally friendly and energy-efficient.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14</w:t>
      </w:r>
    </w:p>
    <w:p>
      <w:pPr>
        <w:pStyle w:val="Heading2"/>
      </w:pPr>
      <w:r>
        <w:t>Eco-friendly Equipment</w:t>
      </w:r>
    </w:p>
    <w:p>
      <w:r>
        <w:t>This item has received rave reviews from customers worldwide. This product offers unmatched performance and reliability.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15</w:t>
      </w:r>
    </w:p>
    <w:p>
      <w:pPr>
        <w:pStyle w:val="Heading2"/>
      </w:pPr>
      <w:r>
        <w:t>Amazing Instrument</w:t>
      </w:r>
    </w:p>
    <w:p>
      <w:r>
        <w:t>Its ergonomic design makes it easy to use and handle. Crafted with premium materials, it is built to last.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16</w:t>
      </w:r>
    </w:p>
    <w:p>
      <w:pPr>
        <w:pStyle w:val="Heading2"/>
      </w:pPr>
      <w:r>
        <w:t>Innovative Instrument</w:t>
      </w:r>
    </w:p>
    <w:p>
      <w:r>
        <w:t>This product offers unmatched performance and reliability. Available in various sizes and colors to suit your needs.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17</w:t>
      </w:r>
    </w:p>
    <w:p>
      <w:pPr>
        <w:pStyle w:val="Heading2"/>
      </w:pPr>
      <w:r>
        <w:t>Incredible Device</w:t>
      </w:r>
    </w:p>
    <w:p>
      <w:r>
        <w:t>This product offers unmatched performance and reliability. Designed with the latest technology, it ensures top-notch quality.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18</w:t>
      </w:r>
    </w:p>
    <w:p>
      <w:pPr>
        <w:pStyle w:val="Heading2"/>
      </w:pPr>
      <w:r>
        <w:t>Eco-friendly Instrument</w:t>
      </w:r>
    </w:p>
    <w:p>
      <w:r>
        <w:t>It is environmentally friendly and energy-efficient. Available in various sizes and colors to suit your needs.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19</w:t>
      </w:r>
    </w:p>
    <w:p>
      <w:pPr>
        <w:pStyle w:val="Heading2"/>
      </w:pPr>
      <w:r>
        <w:t>Durable Accessory</w:t>
      </w:r>
    </w:p>
    <w:p>
      <w:r>
        <w:t>Available in various sizes and colors to suit your needs. This product offers unmatched performance and reliability.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20</w:t>
      </w:r>
    </w:p>
    <w:p>
      <w:pPr>
        <w:pStyle w:val="Heading2"/>
      </w:pPr>
      <w:r>
        <w:t>Innovative Gadget</w:t>
      </w:r>
    </w:p>
    <w:p>
      <w:r>
        <w:t>Designed with the latest technology, it ensures top-notch quality. This item has received rave reviews from customers worldwide.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21</w:t>
      </w:r>
    </w:p>
    <w:p>
      <w:pPr>
        <w:pStyle w:val="Heading2"/>
      </w:pPr>
      <w:r>
        <w:t>Compact Equipment</w:t>
      </w:r>
    </w:p>
    <w:p>
      <w:r>
        <w:t>This item has received rave reviews from customers worldwide. Available in various sizes and colors to suit your needs.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22</w:t>
      </w:r>
    </w:p>
    <w:p>
      <w:pPr>
        <w:pStyle w:val="Heading2"/>
      </w:pPr>
      <w:r>
        <w:t>Incredible Gadget</w:t>
      </w:r>
    </w:p>
    <w:p>
      <w:r>
        <w:t>Crafted with premium materials, it is built to last. Designed with the latest technology, it ensures top-notch quality.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23</w:t>
      </w:r>
    </w:p>
    <w:p>
      <w:pPr>
        <w:pStyle w:val="Heading2"/>
      </w:pPr>
      <w:r>
        <w:t>Compact Equipment</w:t>
      </w:r>
    </w:p>
    <w:p>
      <w:r>
        <w:t>This item has received rave reviews from customers worldwide. It is environmentally friendly and energy-efficient.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24</w:t>
      </w:r>
    </w:p>
    <w:p>
      <w:pPr>
        <w:pStyle w:val="Heading2"/>
      </w:pPr>
      <w:r>
        <w:t>Fantastic Gadget</w:t>
      </w:r>
    </w:p>
    <w:p>
      <w:r>
        <w:t>This item has received rave reviews from customers worldwide. Crafted with premium materials, it is built to last.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25</w:t>
      </w:r>
    </w:p>
    <w:p>
      <w:pPr>
        <w:pStyle w:val="Heading2"/>
      </w:pPr>
      <w:r>
        <w:t>Stylish Item</w:t>
      </w:r>
    </w:p>
    <w:p>
      <w:r>
        <w:t>Perfect for everyday use, it provides excellent value for money. This product offers unmatched performance and reliability.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26</w:t>
      </w:r>
    </w:p>
    <w:p>
      <w:pPr>
        <w:pStyle w:val="Heading2"/>
      </w:pPr>
      <w:r>
        <w:t>Stylish Appliance</w:t>
      </w:r>
    </w:p>
    <w:p>
      <w:r>
        <w:t>This product offers unmatched performance and reliability. Its ergonomic design makes it easy to use and handle.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27</w:t>
      </w:r>
    </w:p>
    <w:p>
      <w:pPr>
        <w:pStyle w:val="Heading2"/>
      </w:pPr>
      <w:r>
        <w:t>Fantastic Gadget</w:t>
      </w:r>
    </w:p>
    <w:p>
      <w:r>
        <w:t>It is environmentally friendly and energy-efficient. This product offers unmatched performance and reliability.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28</w:t>
      </w:r>
    </w:p>
    <w:p>
      <w:pPr>
        <w:pStyle w:val="Heading2"/>
      </w:pPr>
      <w:r>
        <w:t>Incredible Device</w:t>
      </w:r>
    </w:p>
    <w:p>
      <w:r>
        <w:t>Perfect for everyday use, it provides excellent value for money. It is environmentally friendly and energy-efficient.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29</w:t>
      </w:r>
    </w:p>
    <w:p>
      <w:pPr>
        <w:pStyle w:val="Heading2"/>
      </w:pPr>
      <w:r>
        <w:t>Amazing Instrument</w:t>
      </w:r>
    </w:p>
    <w:p>
      <w:r>
        <w:t>Crafted with premium materials, it is built to last. Designed with the latest technology, it ensures top-notch quality.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30</w:t>
      </w:r>
    </w:p>
    <w:p>
      <w:pPr>
        <w:pStyle w:val="Heading2"/>
      </w:pPr>
      <w:r>
        <w:t>Innovative Appliance</w:t>
      </w:r>
    </w:p>
    <w:p>
      <w:r>
        <w:t>Available in various sizes and colors to suit your needs. Perfect for everyday use, it provides excellent value for money.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31</w:t>
      </w:r>
    </w:p>
    <w:p>
      <w:pPr>
        <w:pStyle w:val="Heading2"/>
      </w:pPr>
      <w:r>
        <w:t>Incredible Equipment</w:t>
      </w:r>
    </w:p>
    <w:p>
      <w:r>
        <w:t>Available in various sizes and colors to suit your needs. Designed with the latest technology, it ensures top-notch quality.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32</w:t>
      </w:r>
    </w:p>
    <w:p>
      <w:pPr>
        <w:pStyle w:val="Heading2"/>
      </w:pPr>
      <w:r>
        <w:t>Stylish Accessory</w:t>
      </w:r>
    </w:p>
    <w:p>
      <w:r>
        <w:t>It is environmentally friendly and energy-efficient. Designed with the latest technology, it ensures top-notch quality.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33</w:t>
      </w:r>
    </w:p>
    <w:p>
      <w:pPr>
        <w:pStyle w:val="Heading2"/>
      </w:pPr>
      <w:r>
        <w:t>Stylish Accessory</w:t>
      </w:r>
    </w:p>
    <w:p>
      <w:r>
        <w:t>This product offers unmatched performance and reliability. Crafted with premium materials, it is built to last.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34</w:t>
      </w:r>
    </w:p>
    <w:p>
      <w:pPr>
        <w:pStyle w:val="Heading2"/>
      </w:pPr>
      <w:r>
        <w:t>Innovative Tool</w:t>
      </w:r>
    </w:p>
    <w:p>
      <w:r>
        <w:t>It is environmentally friendly and energy-efficient. Crafted with premium materials, it is built to last.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35</w:t>
      </w:r>
    </w:p>
    <w:p>
      <w:pPr>
        <w:pStyle w:val="Heading2"/>
      </w:pPr>
      <w:r>
        <w:t>Eco-friendly Gadget</w:t>
      </w:r>
    </w:p>
    <w:p>
      <w:r>
        <w:t>This item has received rave reviews from customers worldwide. This product offers unmatched performance and reliability.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36</w:t>
      </w:r>
    </w:p>
    <w:p>
      <w:pPr>
        <w:pStyle w:val="Heading2"/>
      </w:pPr>
      <w:r>
        <w:t>Stylish Accessory</w:t>
      </w:r>
    </w:p>
    <w:p>
      <w:r>
        <w:t>Perfect for everyday use, it provides excellent value for money. This item has received rave reviews from customers worldwide.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37</w:t>
      </w:r>
    </w:p>
    <w:p>
      <w:pPr>
        <w:pStyle w:val="Heading2"/>
      </w:pPr>
      <w:r>
        <w:t>Innovative Item</w:t>
      </w:r>
    </w:p>
    <w:p>
      <w:r>
        <w:t>It is environmentally friendly and energy-efficient. Designed with the latest technology, it ensures top-notch quality.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38</w:t>
      </w:r>
    </w:p>
    <w:p>
      <w:pPr>
        <w:pStyle w:val="Heading2"/>
      </w:pPr>
      <w:r>
        <w:t>Incredible Device</w:t>
      </w:r>
    </w:p>
    <w:p>
      <w:r>
        <w:t>Perfect for everyday use, it provides excellent value for money. Crafted with premium materials, it is built to last.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39</w:t>
      </w:r>
    </w:p>
    <w:p>
      <w:pPr>
        <w:pStyle w:val="Heading2"/>
      </w:pPr>
      <w:r>
        <w:t>Stylish Equipment</w:t>
      </w:r>
    </w:p>
    <w:p>
      <w:r>
        <w:t>Available in various sizes and colors to suit your needs. Perfect for everyday use, it provides excellent value for money.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40</w:t>
      </w:r>
    </w:p>
    <w:p>
      <w:pPr>
        <w:pStyle w:val="Heading2"/>
      </w:pPr>
      <w:r>
        <w:t>Eco-friendly Appliance</w:t>
      </w:r>
    </w:p>
    <w:p>
      <w:r>
        <w:t>Available in various sizes and colors to suit your needs. This item has received rave reviews from customers worldwide.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41</w:t>
      </w:r>
    </w:p>
    <w:p>
      <w:pPr>
        <w:pStyle w:val="Heading2"/>
      </w:pPr>
      <w:r>
        <w:t>Incredible Item</w:t>
      </w:r>
    </w:p>
    <w:p>
      <w:r>
        <w:t>Designed with the latest technology, it ensures top-notch quality. This item has received rave reviews from customers worldwide.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42</w:t>
      </w:r>
    </w:p>
    <w:p>
      <w:pPr>
        <w:pStyle w:val="Heading2"/>
      </w:pPr>
      <w:r>
        <w:t>Amazing Device</w:t>
      </w:r>
    </w:p>
    <w:p>
      <w:r>
        <w:t>Perfect for everyday use, it provides excellent value for money. Designed with the latest technology, it ensures top-notch quality.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43</w:t>
      </w:r>
    </w:p>
    <w:p>
      <w:pPr>
        <w:pStyle w:val="Heading2"/>
      </w:pPr>
      <w:r>
        <w:t>Incredible Gadget</w:t>
      </w:r>
    </w:p>
    <w:p>
      <w:r>
        <w:t>Available in various sizes and colors to suit your needs. Designed with the latest technology, it ensures top-notch quality.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44</w:t>
      </w:r>
    </w:p>
    <w:p>
      <w:pPr>
        <w:pStyle w:val="Heading2"/>
      </w:pPr>
      <w:r>
        <w:t>Fantastic Item</w:t>
      </w:r>
    </w:p>
    <w:p>
      <w:r>
        <w:t>This item has received rave reviews from customers worldwide. Designed with the latest technology, it ensures top-notch quality.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45</w:t>
      </w:r>
    </w:p>
    <w:p>
      <w:pPr>
        <w:pStyle w:val="Heading2"/>
      </w:pPr>
      <w:r>
        <w:t>Compact Tool</w:t>
      </w:r>
    </w:p>
    <w:p>
      <w:r>
        <w:t>It is environmentally friendly and energy-efficient. Designed with the latest technology, it ensures top-notch quality.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46</w:t>
      </w:r>
    </w:p>
    <w:p>
      <w:pPr>
        <w:pStyle w:val="Heading2"/>
      </w:pPr>
      <w:r>
        <w:t>Incredible Equipment</w:t>
      </w:r>
    </w:p>
    <w:p>
      <w:r>
        <w:t>Available in various sizes and colors to suit your needs. Crafted with premium materials, it is built to last.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47</w:t>
      </w:r>
    </w:p>
    <w:p>
      <w:pPr>
        <w:pStyle w:val="Heading2"/>
      </w:pPr>
      <w:r>
        <w:t>Innovative Equipment</w:t>
      </w:r>
    </w:p>
    <w:p>
      <w:r>
        <w:t>Crafted with premium materials, it is built to last. This item has received rave reviews from customers worldwide.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48</w:t>
      </w:r>
    </w:p>
    <w:p>
      <w:pPr>
        <w:pStyle w:val="Heading2"/>
      </w:pPr>
      <w:r>
        <w:t>Incredible Appliance</w:t>
      </w:r>
    </w:p>
    <w:p>
      <w:r>
        <w:t>This product offers unmatched performance and reliability. It is environmentally friendly and energy-efficient.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49</w:t>
      </w:r>
    </w:p>
    <w:p>
      <w:pPr>
        <w:pStyle w:val="Heading2"/>
      </w:pPr>
      <w:r>
        <w:t>Compact Tool</w:t>
      </w:r>
    </w:p>
    <w:p>
      <w:r>
        <w:t>Its ergonomic design makes it easy to use and handle. This item has received rave reviews from customers worldwide.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50</w:t>
      </w:r>
    </w:p>
    <w:p>
      <w:pPr>
        <w:pStyle w:val="Heading2"/>
      </w:pPr>
      <w:r>
        <w:t>Stylish Device</w:t>
      </w:r>
    </w:p>
    <w:p>
      <w:r>
        <w:t>Its ergonomic design makes it easy to use and handle. It is environmentally friendly and energy-efficient.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Its ergonomic design makes it easy to use and handle.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