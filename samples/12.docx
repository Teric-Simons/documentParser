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Compact Smart Device - Detailed Overview</w:t>
      </w:r>
    </w:p>
    <w:p>
      <w:pPr>
        <w:pStyle w:val="Heading1"/>
      </w:pPr>
      <w:r>
        <w:t>Product Description</w:t>
      </w:r>
    </w:p>
    <w:p>
      <w:r>
        <w:t>Easy to maintain and highly durable. Available in various sizes and colors to suit your needs. It features a sleek and modern design. Its ergonomic design makes it easy to use and handle. This item has received rave reviews from customers worldwide.</w:t>
      </w:r>
    </w:p>
    <w:p>
      <w:pPr>
        <w:pStyle w:val="Heading1"/>
      </w:pPr>
      <w:r>
        <w:t>Key Features</w:t>
      </w:r>
    </w:p>
    <w:p>
      <w:r>
        <w:t>Easy to maintain and highly durable. This product offers unmatched performance and reliability. Its ergonomic design makes it easy to use and handle. Designed with the latest technology, it ensures top-notch quality. Crafted with premium materials, it is built to last.</w:t>
      </w:r>
    </w:p>
    <w:p>
      <w:pPr>
        <w:pStyle w:val="Heading1"/>
      </w:pPr>
      <w:r>
        <w:t>Product Details - Section 1</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w:t>
            </w:r>
          </w:p>
        </w:tc>
        <w:tc>
          <w:tcPr>
            <w:tcW w:type="dxa" w:w="1440"/>
          </w:tcPr>
          <w:p>
            <w:r>
              <w:t>Who is Responsible</w:t>
            </w:r>
          </w:p>
        </w:tc>
        <w:tc>
          <w:tcPr>
            <w:tcW w:type="dxa" w:w="1440"/>
          </w:tcPr>
          <w:p>
            <w:r>
              <w:t>Additional for Vulnerable Customers</w:t>
            </w:r>
          </w:p>
        </w:tc>
        <w:tc>
          <w:tcPr>
            <w:tcW w:type="dxa" w:w="1440"/>
          </w:tcPr>
          <w:p>
            <w:r>
              <w:t>Rechargeable to Customer</w:t>
            </w:r>
          </w:p>
        </w:tc>
        <w:tc>
          <w:tcPr>
            <w:tcW w:type="dxa" w:w="1440"/>
          </w:tcPr>
          <w:p>
            <w:r>
              <w:t>Reportable by Leaseholders &amp; Shared Owners</w:t>
            </w:r>
          </w:p>
        </w:tc>
        <w:tc>
          <w:tcPr>
            <w:tcW w:type="dxa" w:w="1440"/>
          </w:tcPr>
          <w:p>
            <w:r>
              <w:t>Target Priority</w:t>
            </w:r>
          </w:p>
        </w:tc>
      </w:tr>
      <w:tr>
        <w:tc>
          <w:tcPr>
            <w:tcW w:type="dxa" w:w="1440"/>
          </w:tcPr>
          <w:p>
            <w:r>
              <w:t>Price</w:t>
            </w:r>
          </w:p>
        </w:tc>
        <w:tc>
          <w:tcPr>
            <w:tcW w:type="dxa" w:w="1440"/>
          </w:tcPr>
          <w:p>
            <w:r>
              <w:t>Customer</w:t>
            </w:r>
          </w:p>
        </w:tc>
        <w:tc>
          <w:tcPr>
            <w:tcW w:type="dxa" w:w="1440"/>
          </w:tcPr>
          <w:p>
            <w:r>
              <w:t>If critical condition</w:t>
            </w:r>
          </w:p>
        </w:tc>
        <w:tc>
          <w:tcPr>
            <w:tcW w:type="dxa" w:w="1440"/>
          </w:tcPr>
          <w:p>
            <w:r>
              <w:t>No, normal wear and tear</w:t>
            </w:r>
          </w:p>
        </w:tc>
        <w:tc>
          <w:tcPr>
            <w:tcW w:type="dxa" w:w="1440"/>
          </w:tcPr>
          <w:p>
            <w:r>
              <w:t>Yes, in all cases</w:t>
            </w:r>
          </w:p>
        </w:tc>
        <w:tc>
          <w:tcPr>
            <w:tcW w:type="dxa" w:w="1440"/>
          </w:tcPr>
          <w:p>
            <w:r>
              <w:t>Batch</w:t>
            </w:r>
          </w:p>
        </w:tc>
      </w:tr>
      <w:tr>
        <w:tc>
          <w:tcPr>
            <w:tcW w:type="dxa" w:w="1440"/>
          </w:tcPr>
          <w:p>
            <w:r>
              <w:t>User Ratings</w:t>
            </w:r>
          </w:p>
        </w:tc>
        <w:tc>
          <w:tcPr>
            <w:tcW w:type="dxa" w:w="1440"/>
          </w:tcPr>
          <w:p>
            <w:r>
              <w:t>Customer</w:t>
            </w:r>
          </w:p>
        </w:tc>
        <w:tc>
          <w:tcPr>
            <w:tcW w:type="dxa" w:w="1440"/>
          </w:tcPr>
          <w:p>
            <w:r>
              <w:t>No</w:t>
            </w:r>
          </w:p>
        </w:tc>
        <w:tc>
          <w:tcPr>
            <w:tcW w:type="dxa" w:w="1440"/>
          </w:tcPr>
          <w:p>
            <w:r>
              <w:t>Yes, if damaged</w:t>
            </w:r>
          </w:p>
        </w:tc>
        <w:tc>
          <w:tcPr>
            <w:tcW w:type="dxa" w:w="1440"/>
          </w:tcPr>
          <w:p>
            <w:r>
              <w:t>Depending on policy</w:t>
            </w:r>
          </w:p>
        </w:tc>
        <w:tc>
          <w:tcPr>
            <w:tcW w:type="dxa" w:w="1440"/>
          </w:tcPr>
          <w:p>
            <w:r>
              <w:t>Critical Emergency</w:t>
            </w:r>
          </w:p>
        </w:tc>
      </w:tr>
      <w:tr>
        <w:tc>
          <w:tcPr>
            <w:tcW w:type="dxa" w:w="1440"/>
          </w:tcPr>
          <w:p>
            <w:r>
              <w:t>User Ratings</w:t>
            </w:r>
          </w:p>
        </w:tc>
        <w:tc>
          <w:tcPr>
            <w:tcW w:type="dxa" w:w="1440"/>
          </w:tcPr>
          <w:p>
            <w:r>
              <w:t>Maintenance Team</w:t>
            </w:r>
          </w:p>
        </w:tc>
        <w:tc>
          <w:tcPr>
            <w:tcW w:type="dxa" w:w="1440"/>
          </w:tcPr>
          <w:p>
            <w:r>
              <w:t>If critical condition</w:t>
            </w:r>
          </w:p>
        </w:tc>
        <w:tc>
          <w:tcPr>
            <w:tcW w:type="dxa" w:w="1440"/>
          </w:tcPr>
          <w:p>
            <w:r>
              <w:t>Yes, if damaged</w:t>
            </w:r>
          </w:p>
        </w:tc>
        <w:tc>
          <w:tcPr>
            <w:tcW w:type="dxa" w:w="1440"/>
          </w:tcPr>
          <w:p>
            <w:r>
              <w:t>Depending on policy</w:t>
            </w:r>
          </w:p>
        </w:tc>
        <w:tc>
          <w:tcPr>
            <w:tcW w:type="dxa" w:w="1440"/>
          </w:tcPr>
          <w:p>
            <w:r>
              <w:t>Routine</w:t>
            </w:r>
          </w:p>
        </w:tc>
      </w:tr>
      <w:tr>
        <w:tc>
          <w:tcPr>
            <w:tcW w:type="dxa" w:w="1440"/>
          </w:tcPr>
          <w:p>
            <w:r>
              <w:t>Material</w:t>
            </w:r>
          </w:p>
        </w:tc>
        <w:tc>
          <w:tcPr>
            <w:tcW w:type="dxa" w:w="1440"/>
          </w:tcPr>
          <w:p>
            <w:r>
              <w:t>Servicing Team</w:t>
            </w:r>
          </w:p>
        </w:tc>
        <w:tc>
          <w:tcPr>
            <w:tcW w:type="dxa" w:w="1440"/>
          </w:tcPr>
          <w:p>
            <w:r>
              <w:t>No</w:t>
            </w:r>
          </w:p>
        </w:tc>
        <w:tc>
          <w:tcPr>
            <w:tcW w:type="dxa" w:w="1440"/>
          </w:tcPr>
          <w:p>
            <w:r>
              <w:t>Yes, if damaged</w:t>
            </w:r>
          </w:p>
        </w:tc>
        <w:tc>
          <w:tcPr>
            <w:tcW w:type="dxa" w:w="1440"/>
          </w:tcPr>
          <w:p>
            <w:r>
              <w:t>Depending on policy</w:t>
            </w:r>
          </w:p>
        </w:tc>
        <w:tc>
          <w:tcPr>
            <w:tcW w:type="dxa" w:w="1440"/>
          </w:tcPr>
          <w:p>
            <w:r>
              <w:t>Critical Emergency</w:t>
            </w:r>
          </w:p>
        </w:tc>
      </w:tr>
      <w:tr>
        <w:tc>
          <w:tcPr>
            <w:tcW w:type="dxa" w:w="1440"/>
          </w:tcPr>
          <w:p>
            <w:r>
              <w:t>Power Source</w:t>
            </w:r>
          </w:p>
        </w:tc>
        <w:tc>
          <w:tcPr>
            <w:tcW w:type="dxa" w:w="1440"/>
          </w:tcPr>
          <w:p>
            <w:r>
              <w:t>Servicing Team</w:t>
            </w:r>
          </w:p>
        </w:tc>
        <w:tc>
          <w:tcPr>
            <w:tcW w:type="dxa" w:w="1440"/>
          </w:tcPr>
          <w:p>
            <w:r>
              <w:t>If critical condition</w:t>
            </w:r>
          </w:p>
        </w:tc>
        <w:tc>
          <w:tcPr>
            <w:tcW w:type="dxa" w:w="1440"/>
          </w:tcPr>
          <w:p>
            <w:r>
              <w:t>No, normal wear and tear</w:t>
            </w:r>
          </w:p>
        </w:tc>
        <w:tc>
          <w:tcPr>
            <w:tcW w:type="dxa" w:w="1440"/>
          </w:tcPr>
          <w:p>
            <w:r>
              <w:t>Yes, in all cases</w:t>
            </w:r>
          </w:p>
        </w:tc>
        <w:tc>
          <w:tcPr>
            <w:tcW w:type="dxa" w:w="1440"/>
          </w:tcPr>
          <w:p>
            <w:r>
              <w:t>Routine</w:t>
            </w:r>
          </w:p>
        </w:tc>
      </w:tr>
      <w:tr>
        <w:tc>
          <w:tcPr>
            <w:tcW w:type="dxa" w:w="1440"/>
          </w:tcPr>
          <w:p>
            <w:r>
              <w:t>Material</w:t>
            </w:r>
          </w:p>
        </w:tc>
        <w:tc>
          <w:tcPr>
            <w:tcW w:type="dxa" w:w="1440"/>
          </w:tcPr>
          <w:p>
            <w:r>
              <w:t>Maintenance Team</w:t>
            </w:r>
          </w:p>
        </w:tc>
        <w:tc>
          <w:tcPr>
            <w:tcW w:type="dxa" w:w="1440"/>
          </w:tcPr>
          <w:p>
            <w:r>
              <w:t>No</w:t>
            </w:r>
          </w:p>
        </w:tc>
        <w:tc>
          <w:tcPr>
            <w:tcW w:type="dxa" w:w="1440"/>
          </w:tcPr>
          <w:p>
            <w:r>
              <w:t>No, normal wear and tear</w:t>
            </w:r>
          </w:p>
        </w:tc>
        <w:tc>
          <w:tcPr>
            <w:tcW w:type="dxa" w:w="1440"/>
          </w:tcPr>
          <w:p>
            <w:r>
              <w:t>Depending on policy</w:t>
            </w:r>
          </w:p>
        </w:tc>
        <w:tc>
          <w:tcPr>
            <w:tcW w:type="dxa" w:w="1440"/>
          </w:tcPr>
          <w:p>
            <w:r>
              <w:t>Routine</w:t>
            </w:r>
          </w:p>
        </w:tc>
      </w:tr>
      <w:tr>
        <w:tc>
          <w:tcPr>
            <w:tcW w:type="dxa" w:w="1440"/>
          </w:tcPr>
          <w:p>
            <w:r>
              <w:t>Power Source</w:t>
            </w:r>
          </w:p>
        </w:tc>
        <w:tc>
          <w:tcPr>
            <w:tcW w:type="dxa" w:w="1440"/>
          </w:tcPr>
          <w:p>
            <w:r>
              <w:t>Customer</w:t>
            </w:r>
          </w:p>
        </w:tc>
        <w:tc>
          <w:tcPr>
            <w:tcW w:type="dxa" w:w="1440"/>
          </w:tcPr>
          <w:p>
            <w:r>
              <w:t>No</w:t>
            </w:r>
          </w:p>
        </w:tc>
        <w:tc>
          <w:tcPr>
            <w:tcW w:type="dxa" w:w="1440"/>
          </w:tcPr>
          <w:p>
            <w:r>
              <w:t>Yes, if damaged</w:t>
            </w:r>
          </w:p>
        </w:tc>
        <w:tc>
          <w:tcPr>
            <w:tcW w:type="dxa" w:w="1440"/>
          </w:tcPr>
          <w:p>
            <w:r>
              <w:t>Depending on policy</w:t>
            </w:r>
          </w:p>
        </w:tc>
        <w:tc>
          <w:tcPr>
            <w:tcW w:type="dxa" w:w="1440"/>
          </w:tcPr>
          <w:p>
            <w:r>
              <w:t>Batch</w:t>
            </w:r>
          </w:p>
        </w:tc>
      </w:tr>
      <w:tr>
        <w:tc>
          <w:tcPr>
            <w:tcW w:type="dxa" w:w="1440"/>
          </w:tcPr>
          <w:p>
            <w:r>
              <w:t>Material</w:t>
            </w:r>
          </w:p>
        </w:tc>
        <w:tc>
          <w:tcPr>
            <w:tcW w:type="dxa" w:w="1440"/>
          </w:tcPr>
          <w:p>
            <w:r>
              <w:t>Maintenance Team</w:t>
            </w:r>
          </w:p>
        </w:tc>
        <w:tc>
          <w:tcPr>
            <w:tcW w:type="dxa" w:w="1440"/>
          </w:tcPr>
          <w:p>
            <w:r>
              <w:t>If critical condition</w:t>
            </w:r>
          </w:p>
        </w:tc>
        <w:tc>
          <w:tcPr>
            <w:tcW w:type="dxa" w:w="1440"/>
          </w:tcPr>
          <w:p>
            <w:r>
              <w:t>Customer action</w:t>
            </w:r>
          </w:p>
        </w:tc>
        <w:tc>
          <w:tcPr>
            <w:tcW w:type="dxa" w:w="1440"/>
          </w:tcPr>
          <w:p>
            <w:r>
              <w:t>Yes, in all cases</w:t>
            </w:r>
          </w:p>
        </w:tc>
        <w:tc>
          <w:tcPr>
            <w:tcW w:type="dxa" w:w="1440"/>
          </w:tcPr>
          <w:p>
            <w:r>
              <w:t>Emergency</w:t>
            </w:r>
          </w:p>
        </w:tc>
      </w:tr>
      <w:tr>
        <w:tc>
          <w:tcPr>
            <w:tcW w:type="dxa" w:w="1440"/>
          </w:tcPr>
          <w:p>
            <w:r>
              <w:t>Material</w:t>
            </w:r>
          </w:p>
        </w:tc>
        <w:tc>
          <w:tcPr>
            <w:tcW w:type="dxa" w:w="1440"/>
          </w:tcPr>
          <w:p>
            <w:r>
              <w:t>Maintenance Team</w:t>
            </w:r>
          </w:p>
        </w:tc>
        <w:tc>
          <w:tcPr>
            <w:tcW w:type="dxa" w:w="1440"/>
          </w:tcPr>
          <w:p>
            <w:r>
              <w:t>If critical condition</w:t>
            </w:r>
          </w:p>
        </w:tc>
        <w:tc>
          <w:tcPr>
            <w:tcW w:type="dxa" w:w="1440"/>
          </w:tcPr>
          <w:p>
            <w:r>
              <w:t>No, normal wear and tear</w:t>
            </w:r>
          </w:p>
        </w:tc>
        <w:tc>
          <w:tcPr>
            <w:tcW w:type="dxa" w:w="1440"/>
          </w:tcPr>
          <w:p>
            <w:r>
              <w:t>Yes, in all cases</w:t>
            </w:r>
          </w:p>
        </w:tc>
        <w:tc>
          <w:tcPr>
            <w:tcW w:type="dxa" w:w="1440"/>
          </w:tcPr>
          <w:p>
            <w:r>
              <w:t>Critical Emergency</w:t>
            </w:r>
          </w:p>
        </w:tc>
      </w:tr>
    </w:tbl>
    <w:p>
      <w:r>
        <w:br w:type="page"/>
      </w:r>
    </w:p>
    <w:p>
      <w:pPr>
        <w:pStyle w:val="Heading1"/>
      </w:pPr>
      <w:r>
        <w:t>Product Details - Section 2</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w:t>
            </w:r>
          </w:p>
        </w:tc>
        <w:tc>
          <w:tcPr>
            <w:tcW w:type="dxa" w:w="1440"/>
          </w:tcPr>
          <w:p>
            <w:r>
              <w:t>Who is Responsible</w:t>
            </w:r>
          </w:p>
        </w:tc>
        <w:tc>
          <w:tcPr>
            <w:tcW w:type="dxa" w:w="1440"/>
          </w:tcPr>
          <w:p>
            <w:r>
              <w:t>Additional for Vulnerable Customers</w:t>
            </w:r>
          </w:p>
        </w:tc>
        <w:tc>
          <w:tcPr>
            <w:tcW w:type="dxa" w:w="1440"/>
          </w:tcPr>
          <w:p>
            <w:r>
              <w:t>Rechargeable to Customer</w:t>
            </w:r>
          </w:p>
        </w:tc>
        <w:tc>
          <w:tcPr>
            <w:tcW w:type="dxa" w:w="1440"/>
          </w:tcPr>
          <w:p>
            <w:r>
              <w:t>Reportable by Leaseholders &amp; Shared Owners</w:t>
            </w:r>
          </w:p>
        </w:tc>
        <w:tc>
          <w:tcPr>
            <w:tcW w:type="dxa" w:w="1440"/>
          </w:tcPr>
          <w:p>
            <w:r>
              <w:t>Target Priority</w:t>
            </w:r>
          </w:p>
        </w:tc>
      </w:tr>
      <w:tr>
        <w:tc>
          <w:tcPr>
            <w:tcW w:type="dxa" w:w="1440"/>
          </w:tcPr>
          <w:p>
            <w:r>
              <w:t>User Ratings</w:t>
            </w:r>
          </w:p>
        </w:tc>
        <w:tc>
          <w:tcPr>
            <w:tcW w:type="dxa" w:w="1440"/>
          </w:tcPr>
          <w:p>
            <w:r>
              <w:t>Customer</w:t>
            </w:r>
          </w:p>
        </w:tc>
        <w:tc>
          <w:tcPr>
            <w:tcW w:type="dxa" w:w="1440"/>
          </w:tcPr>
          <w:p>
            <w:r>
              <w:t>No</w:t>
            </w:r>
          </w:p>
        </w:tc>
        <w:tc>
          <w:tcPr>
            <w:tcW w:type="dxa" w:w="1440"/>
          </w:tcPr>
          <w:p>
            <w:r>
              <w:t>Yes, if damaged</w:t>
            </w:r>
          </w:p>
        </w:tc>
        <w:tc>
          <w:tcPr>
            <w:tcW w:type="dxa" w:w="1440"/>
          </w:tcPr>
          <w:p>
            <w:r>
              <w:t>No, specific cases only</w:t>
            </w:r>
          </w:p>
        </w:tc>
        <w:tc>
          <w:tcPr>
            <w:tcW w:type="dxa" w:w="1440"/>
          </w:tcPr>
          <w:p>
            <w:r>
              <w:t>Batch</w:t>
            </w:r>
          </w:p>
        </w:tc>
      </w:tr>
      <w:tr>
        <w:tc>
          <w:tcPr>
            <w:tcW w:type="dxa" w:w="1440"/>
          </w:tcPr>
          <w:p>
            <w:r>
              <w:t>Warranty</w:t>
            </w:r>
          </w:p>
        </w:tc>
        <w:tc>
          <w:tcPr>
            <w:tcW w:type="dxa" w:w="1440"/>
          </w:tcPr>
          <w:p>
            <w:r>
              <w:t>Customer</w:t>
            </w:r>
          </w:p>
        </w:tc>
        <w:tc>
          <w:tcPr>
            <w:tcW w:type="dxa" w:w="1440"/>
          </w:tcPr>
          <w:p>
            <w:r>
              <w:t>If critical condition</w:t>
            </w:r>
          </w:p>
        </w:tc>
        <w:tc>
          <w:tcPr>
            <w:tcW w:type="dxa" w:w="1440"/>
          </w:tcPr>
          <w:p>
            <w:r>
              <w:t>Customer action</w:t>
            </w:r>
          </w:p>
        </w:tc>
        <w:tc>
          <w:tcPr>
            <w:tcW w:type="dxa" w:w="1440"/>
          </w:tcPr>
          <w:p>
            <w:r>
              <w:t>No, specific cases only</w:t>
            </w:r>
          </w:p>
        </w:tc>
        <w:tc>
          <w:tcPr>
            <w:tcW w:type="dxa" w:w="1440"/>
          </w:tcPr>
          <w:p>
            <w:r>
              <w:t>Batch</w:t>
            </w:r>
          </w:p>
        </w:tc>
      </w:tr>
      <w:tr>
        <w:tc>
          <w:tcPr>
            <w:tcW w:type="dxa" w:w="1440"/>
          </w:tcPr>
          <w:p>
            <w:r>
              <w:t>Material</w:t>
            </w:r>
          </w:p>
        </w:tc>
        <w:tc>
          <w:tcPr>
            <w:tcW w:type="dxa" w:w="1440"/>
          </w:tcPr>
          <w:p>
            <w:r>
              <w:t>Maintenance Team</w:t>
            </w:r>
          </w:p>
        </w:tc>
        <w:tc>
          <w:tcPr>
            <w:tcW w:type="dxa" w:w="1440"/>
          </w:tcPr>
          <w:p>
            <w:r>
              <w:t>If critical condition</w:t>
            </w:r>
          </w:p>
        </w:tc>
        <w:tc>
          <w:tcPr>
            <w:tcW w:type="dxa" w:w="1440"/>
          </w:tcPr>
          <w:p>
            <w:r>
              <w:t>No, normal wear and tear</w:t>
            </w:r>
          </w:p>
        </w:tc>
        <w:tc>
          <w:tcPr>
            <w:tcW w:type="dxa" w:w="1440"/>
          </w:tcPr>
          <w:p>
            <w:r>
              <w:t>Yes, in all cases</w:t>
            </w:r>
          </w:p>
        </w:tc>
        <w:tc>
          <w:tcPr>
            <w:tcW w:type="dxa" w:w="1440"/>
          </w:tcPr>
          <w:p>
            <w:r>
              <w:t>Critical Emergency</w:t>
            </w:r>
          </w:p>
        </w:tc>
      </w:tr>
      <w:tr>
        <w:tc>
          <w:tcPr>
            <w:tcW w:type="dxa" w:w="1440"/>
          </w:tcPr>
          <w:p>
            <w:r>
              <w:t>Dimensions</w:t>
            </w:r>
          </w:p>
        </w:tc>
        <w:tc>
          <w:tcPr>
            <w:tcW w:type="dxa" w:w="1440"/>
          </w:tcPr>
          <w:p>
            <w:r>
              <w:t>Customer</w:t>
            </w:r>
          </w:p>
        </w:tc>
        <w:tc>
          <w:tcPr>
            <w:tcW w:type="dxa" w:w="1440"/>
          </w:tcPr>
          <w:p>
            <w:r>
              <w:t>If critical condition</w:t>
            </w:r>
          </w:p>
        </w:tc>
        <w:tc>
          <w:tcPr>
            <w:tcW w:type="dxa" w:w="1440"/>
          </w:tcPr>
          <w:p>
            <w:r>
              <w:t>No, normal wear and tear</w:t>
            </w:r>
          </w:p>
        </w:tc>
        <w:tc>
          <w:tcPr>
            <w:tcW w:type="dxa" w:w="1440"/>
          </w:tcPr>
          <w:p>
            <w:r>
              <w:t>No, specific cases only</w:t>
            </w:r>
          </w:p>
        </w:tc>
        <w:tc>
          <w:tcPr>
            <w:tcW w:type="dxa" w:w="1440"/>
          </w:tcPr>
          <w:p>
            <w:r>
              <w:t>Critical Emergency</w:t>
            </w:r>
          </w:p>
        </w:tc>
      </w:tr>
      <w:tr>
        <w:tc>
          <w:tcPr>
            <w:tcW w:type="dxa" w:w="1440"/>
          </w:tcPr>
          <w:p>
            <w:r>
              <w:t>Warranty</w:t>
            </w:r>
          </w:p>
        </w:tc>
        <w:tc>
          <w:tcPr>
            <w:tcW w:type="dxa" w:w="1440"/>
          </w:tcPr>
          <w:p>
            <w:r>
              <w:t>Customer</w:t>
            </w:r>
          </w:p>
        </w:tc>
        <w:tc>
          <w:tcPr>
            <w:tcW w:type="dxa" w:w="1440"/>
          </w:tcPr>
          <w:p>
            <w:r>
              <w:t>No</w:t>
            </w:r>
          </w:p>
        </w:tc>
        <w:tc>
          <w:tcPr>
            <w:tcW w:type="dxa" w:w="1440"/>
          </w:tcPr>
          <w:p>
            <w:r>
              <w:t>No, normal wear and tear</w:t>
            </w:r>
          </w:p>
        </w:tc>
        <w:tc>
          <w:tcPr>
            <w:tcW w:type="dxa" w:w="1440"/>
          </w:tcPr>
          <w:p>
            <w:r>
              <w:t>Yes, in all cases</w:t>
            </w:r>
          </w:p>
        </w:tc>
        <w:tc>
          <w:tcPr>
            <w:tcW w:type="dxa" w:w="1440"/>
          </w:tcPr>
          <w:p>
            <w:r>
              <w:t>Routine</w:t>
            </w:r>
          </w:p>
        </w:tc>
      </w:tr>
      <w:tr>
        <w:tc>
          <w:tcPr>
            <w:tcW w:type="dxa" w:w="1440"/>
          </w:tcPr>
          <w:p>
            <w:r>
              <w:t>Color Options</w:t>
            </w:r>
          </w:p>
        </w:tc>
        <w:tc>
          <w:tcPr>
            <w:tcW w:type="dxa" w:w="1440"/>
          </w:tcPr>
          <w:p>
            <w:r>
              <w:t>Customer</w:t>
            </w:r>
          </w:p>
        </w:tc>
        <w:tc>
          <w:tcPr>
            <w:tcW w:type="dxa" w:w="1440"/>
          </w:tcPr>
          <w:p>
            <w:r>
              <w:t>If critical condition</w:t>
            </w:r>
          </w:p>
        </w:tc>
        <w:tc>
          <w:tcPr>
            <w:tcW w:type="dxa" w:w="1440"/>
          </w:tcPr>
          <w:p>
            <w:r>
              <w:t>Yes, if damaged</w:t>
            </w:r>
          </w:p>
        </w:tc>
        <w:tc>
          <w:tcPr>
            <w:tcW w:type="dxa" w:w="1440"/>
          </w:tcPr>
          <w:p>
            <w:r>
              <w:t>Depending on policy</w:t>
            </w:r>
          </w:p>
        </w:tc>
        <w:tc>
          <w:tcPr>
            <w:tcW w:type="dxa" w:w="1440"/>
          </w:tcPr>
          <w:p>
            <w:r>
              <w:t>Routine</w:t>
            </w:r>
          </w:p>
        </w:tc>
      </w:tr>
      <w:tr>
        <w:tc>
          <w:tcPr>
            <w:tcW w:type="dxa" w:w="1440"/>
          </w:tcPr>
          <w:p>
            <w:r>
              <w:t>Power Source</w:t>
            </w:r>
          </w:p>
        </w:tc>
        <w:tc>
          <w:tcPr>
            <w:tcW w:type="dxa" w:w="1440"/>
          </w:tcPr>
          <w:p>
            <w:r>
              <w:t>Maintenance Team</w:t>
            </w:r>
          </w:p>
        </w:tc>
        <w:tc>
          <w:tcPr>
            <w:tcW w:type="dxa" w:w="1440"/>
          </w:tcPr>
          <w:p>
            <w:r>
              <w:t>No</w:t>
            </w:r>
          </w:p>
        </w:tc>
        <w:tc>
          <w:tcPr>
            <w:tcW w:type="dxa" w:w="1440"/>
          </w:tcPr>
          <w:p>
            <w:r>
              <w:t>Customer action</w:t>
            </w:r>
          </w:p>
        </w:tc>
        <w:tc>
          <w:tcPr>
            <w:tcW w:type="dxa" w:w="1440"/>
          </w:tcPr>
          <w:p>
            <w:r>
              <w:t>Depending on policy</w:t>
            </w:r>
          </w:p>
        </w:tc>
        <w:tc>
          <w:tcPr>
            <w:tcW w:type="dxa" w:w="1440"/>
          </w:tcPr>
          <w:p>
            <w:r>
              <w:t>Emergency</w:t>
            </w:r>
          </w:p>
        </w:tc>
      </w:tr>
      <w:tr>
        <w:tc>
          <w:tcPr>
            <w:tcW w:type="dxa" w:w="1440"/>
          </w:tcPr>
          <w:p>
            <w:r>
              <w:t>Color Options</w:t>
            </w:r>
          </w:p>
        </w:tc>
        <w:tc>
          <w:tcPr>
            <w:tcW w:type="dxa" w:w="1440"/>
          </w:tcPr>
          <w:p>
            <w:r>
              <w:t>Servicing Team</w:t>
            </w:r>
          </w:p>
        </w:tc>
        <w:tc>
          <w:tcPr>
            <w:tcW w:type="dxa" w:w="1440"/>
          </w:tcPr>
          <w:p>
            <w:r>
              <w:t>If critical condition</w:t>
            </w:r>
          </w:p>
        </w:tc>
        <w:tc>
          <w:tcPr>
            <w:tcW w:type="dxa" w:w="1440"/>
          </w:tcPr>
          <w:p>
            <w:r>
              <w:t>No, normal wear and tear</w:t>
            </w:r>
          </w:p>
        </w:tc>
        <w:tc>
          <w:tcPr>
            <w:tcW w:type="dxa" w:w="1440"/>
          </w:tcPr>
          <w:p>
            <w:r>
              <w:t>Yes, in all cases</w:t>
            </w:r>
          </w:p>
        </w:tc>
        <w:tc>
          <w:tcPr>
            <w:tcW w:type="dxa" w:w="1440"/>
          </w:tcPr>
          <w:p>
            <w:r>
              <w:t>Emergency</w:t>
            </w:r>
          </w:p>
        </w:tc>
      </w:tr>
      <w:tr>
        <w:tc>
          <w:tcPr>
            <w:tcW w:type="dxa" w:w="1440"/>
          </w:tcPr>
          <w:p>
            <w:r>
              <w:t>Compatibility</w:t>
            </w:r>
          </w:p>
        </w:tc>
        <w:tc>
          <w:tcPr>
            <w:tcW w:type="dxa" w:w="1440"/>
          </w:tcPr>
          <w:p>
            <w:r>
              <w:t>Customer</w:t>
            </w:r>
          </w:p>
        </w:tc>
        <w:tc>
          <w:tcPr>
            <w:tcW w:type="dxa" w:w="1440"/>
          </w:tcPr>
          <w:p>
            <w:r>
              <w:t>Special cases</w:t>
            </w:r>
          </w:p>
        </w:tc>
        <w:tc>
          <w:tcPr>
            <w:tcW w:type="dxa" w:w="1440"/>
          </w:tcPr>
          <w:p>
            <w:r>
              <w:t>Customer action</w:t>
            </w:r>
          </w:p>
        </w:tc>
        <w:tc>
          <w:tcPr>
            <w:tcW w:type="dxa" w:w="1440"/>
          </w:tcPr>
          <w:p>
            <w:r>
              <w:t>No, specific cases only</w:t>
            </w:r>
          </w:p>
        </w:tc>
        <w:tc>
          <w:tcPr>
            <w:tcW w:type="dxa" w:w="1440"/>
          </w:tcPr>
          <w:p>
            <w:r>
              <w:t>Critical Emergency</w:t>
            </w:r>
          </w:p>
        </w:tc>
      </w:tr>
    </w:tbl>
    <w:p>
      <w:r>
        <w:br w:type="page"/>
      </w:r>
    </w:p>
    <w:p>
      <w:pPr>
        <w:pStyle w:val="Heading1"/>
      </w:pPr>
      <w:r>
        <w:t>Product Details - Section 3</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w:t>
            </w:r>
          </w:p>
        </w:tc>
        <w:tc>
          <w:tcPr>
            <w:tcW w:type="dxa" w:w="1440"/>
          </w:tcPr>
          <w:p>
            <w:r>
              <w:t>Who is Responsible</w:t>
            </w:r>
          </w:p>
        </w:tc>
        <w:tc>
          <w:tcPr>
            <w:tcW w:type="dxa" w:w="1440"/>
          </w:tcPr>
          <w:p>
            <w:r>
              <w:t>Additional for Vulnerable Customers</w:t>
            </w:r>
          </w:p>
        </w:tc>
        <w:tc>
          <w:tcPr>
            <w:tcW w:type="dxa" w:w="1440"/>
          </w:tcPr>
          <w:p>
            <w:r>
              <w:t>Rechargeable to Customer</w:t>
            </w:r>
          </w:p>
        </w:tc>
        <w:tc>
          <w:tcPr>
            <w:tcW w:type="dxa" w:w="1440"/>
          </w:tcPr>
          <w:p>
            <w:r>
              <w:t>Reportable by Leaseholders &amp; Shared Owners</w:t>
            </w:r>
          </w:p>
        </w:tc>
        <w:tc>
          <w:tcPr>
            <w:tcW w:type="dxa" w:w="1440"/>
          </w:tcPr>
          <w:p>
            <w:r>
              <w:t>Target Priority</w:t>
            </w:r>
          </w:p>
        </w:tc>
      </w:tr>
      <w:tr>
        <w:tc>
          <w:tcPr>
            <w:tcW w:type="dxa" w:w="1440"/>
          </w:tcPr>
          <w:p>
            <w:r>
              <w:t>User Ratings</w:t>
            </w:r>
          </w:p>
        </w:tc>
        <w:tc>
          <w:tcPr>
            <w:tcW w:type="dxa" w:w="1440"/>
          </w:tcPr>
          <w:p>
            <w:r>
              <w:t>Servicing Team</w:t>
            </w:r>
          </w:p>
        </w:tc>
        <w:tc>
          <w:tcPr>
            <w:tcW w:type="dxa" w:w="1440"/>
          </w:tcPr>
          <w:p>
            <w:r>
              <w:t>If critical condition</w:t>
            </w:r>
          </w:p>
        </w:tc>
        <w:tc>
          <w:tcPr>
            <w:tcW w:type="dxa" w:w="1440"/>
          </w:tcPr>
          <w:p>
            <w:r>
              <w:t>Customer action</w:t>
            </w:r>
          </w:p>
        </w:tc>
        <w:tc>
          <w:tcPr>
            <w:tcW w:type="dxa" w:w="1440"/>
          </w:tcPr>
          <w:p>
            <w:r>
              <w:t>No, specific cases only</w:t>
            </w:r>
          </w:p>
        </w:tc>
        <w:tc>
          <w:tcPr>
            <w:tcW w:type="dxa" w:w="1440"/>
          </w:tcPr>
          <w:p>
            <w:r>
              <w:t>Emergency</w:t>
            </w:r>
          </w:p>
        </w:tc>
      </w:tr>
      <w:tr>
        <w:tc>
          <w:tcPr>
            <w:tcW w:type="dxa" w:w="1440"/>
          </w:tcPr>
          <w:p>
            <w:r>
              <w:t>Price</w:t>
            </w:r>
          </w:p>
        </w:tc>
        <w:tc>
          <w:tcPr>
            <w:tcW w:type="dxa" w:w="1440"/>
          </w:tcPr>
          <w:p>
            <w:r>
              <w:t>Customer</w:t>
            </w:r>
          </w:p>
        </w:tc>
        <w:tc>
          <w:tcPr>
            <w:tcW w:type="dxa" w:w="1440"/>
          </w:tcPr>
          <w:p>
            <w:r>
              <w:t>No</w:t>
            </w:r>
          </w:p>
        </w:tc>
        <w:tc>
          <w:tcPr>
            <w:tcW w:type="dxa" w:w="1440"/>
          </w:tcPr>
          <w:p>
            <w:r>
              <w:t>Customer action</w:t>
            </w:r>
          </w:p>
        </w:tc>
        <w:tc>
          <w:tcPr>
            <w:tcW w:type="dxa" w:w="1440"/>
          </w:tcPr>
          <w:p>
            <w:r>
              <w:t>No, specific cases only</w:t>
            </w:r>
          </w:p>
        </w:tc>
        <w:tc>
          <w:tcPr>
            <w:tcW w:type="dxa" w:w="1440"/>
          </w:tcPr>
          <w:p>
            <w:r>
              <w:t>Routine</w:t>
            </w:r>
          </w:p>
        </w:tc>
      </w:tr>
      <w:tr>
        <w:tc>
          <w:tcPr>
            <w:tcW w:type="dxa" w:w="1440"/>
          </w:tcPr>
          <w:p>
            <w:r>
              <w:t>Price</w:t>
            </w:r>
          </w:p>
        </w:tc>
        <w:tc>
          <w:tcPr>
            <w:tcW w:type="dxa" w:w="1440"/>
          </w:tcPr>
          <w:p>
            <w:r>
              <w:t>Servicing Team</w:t>
            </w:r>
          </w:p>
        </w:tc>
        <w:tc>
          <w:tcPr>
            <w:tcW w:type="dxa" w:w="1440"/>
          </w:tcPr>
          <w:p>
            <w:r>
              <w:t>Special cases</w:t>
            </w:r>
          </w:p>
        </w:tc>
        <w:tc>
          <w:tcPr>
            <w:tcW w:type="dxa" w:w="1440"/>
          </w:tcPr>
          <w:p>
            <w:r>
              <w:t>Customer action</w:t>
            </w:r>
          </w:p>
        </w:tc>
        <w:tc>
          <w:tcPr>
            <w:tcW w:type="dxa" w:w="1440"/>
          </w:tcPr>
          <w:p>
            <w:r>
              <w:t>No, specific cases only</w:t>
            </w:r>
          </w:p>
        </w:tc>
        <w:tc>
          <w:tcPr>
            <w:tcW w:type="dxa" w:w="1440"/>
          </w:tcPr>
          <w:p>
            <w:r>
              <w:t>Routine</w:t>
            </w:r>
          </w:p>
        </w:tc>
      </w:tr>
      <w:tr>
        <w:tc>
          <w:tcPr>
            <w:tcW w:type="dxa" w:w="1440"/>
          </w:tcPr>
          <w:p>
            <w:r>
              <w:t>Power Source</w:t>
            </w:r>
          </w:p>
        </w:tc>
        <w:tc>
          <w:tcPr>
            <w:tcW w:type="dxa" w:w="1440"/>
          </w:tcPr>
          <w:p>
            <w:r>
              <w:t>Customer</w:t>
            </w:r>
          </w:p>
        </w:tc>
        <w:tc>
          <w:tcPr>
            <w:tcW w:type="dxa" w:w="1440"/>
          </w:tcPr>
          <w:p>
            <w:r>
              <w:t>Special cases</w:t>
            </w:r>
          </w:p>
        </w:tc>
        <w:tc>
          <w:tcPr>
            <w:tcW w:type="dxa" w:w="1440"/>
          </w:tcPr>
          <w:p>
            <w:r>
              <w:t>Yes, if damaged</w:t>
            </w:r>
          </w:p>
        </w:tc>
        <w:tc>
          <w:tcPr>
            <w:tcW w:type="dxa" w:w="1440"/>
          </w:tcPr>
          <w:p>
            <w:r>
              <w:t>Yes, in all cases</w:t>
            </w:r>
          </w:p>
        </w:tc>
        <w:tc>
          <w:tcPr>
            <w:tcW w:type="dxa" w:w="1440"/>
          </w:tcPr>
          <w:p>
            <w:r>
              <w:t>Routine</w:t>
            </w:r>
          </w:p>
        </w:tc>
      </w:tr>
      <w:tr>
        <w:tc>
          <w:tcPr>
            <w:tcW w:type="dxa" w:w="1440"/>
          </w:tcPr>
          <w:p>
            <w:r>
              <w:t>Warranty</w:t>
            </w:r>
          </w:p>
        </w:tc>
        <w:tc>
          <w:tcPr>
            <w:tcW w:type="dxa" w:w="1440"/>
          </w:tcPr>
          <w:p>
            <w:r>
              <w:t>Servicing Team</w:t>
            </w:r>
          </w:p>
        </w:tc>
        <w:tc>
          <w:tcPr>
            <w:tcW w:type="dxa" w:w="1440"/>
          </w:tcPr>
          <w:p>
            <w:r>
              <w:t>Special cases</w:t>
            </w:r>
          </w:p>
        </w:tc>
        <w:tc>
          <w:tcPr>
            <w:tcW w:type="dxa" w:w="1440"/>
          </w:tcPr>
          <w:p>
            <w:r>
              <w:t>Yes, if damaged</w:t>
            </w:r>
          </w:p>
        </w:tc>
        <w:tc>
          <w:tcPr>
            <w:tcW w:type="dxa" w:w="1440"/>
          </w:tcPr>
          <w:p>
            <w:r>
              <w:t>Yes, in all cases</w:t>
            </w:r>
          </w:p>
        </w:tc>
        <w:tc>
          <w:tcPr>
            <w:tcW w:type="dxa" w:w="1440"/>
          </w:tcPr>
          <w:p>
            <w:r>
              <w:t>Routine</w:t>
            </w:r>
          </w:p>
        </w:tc>
      </w:tr>
      <w:tr>
        <w:tc>
          <w:tcPr>
            <w:tcW w:type="dxa" w:w="1440"/>
          </w:tcPr>
          <w:p>
            <w:r>
              <w:t>Compatibility</w:t>
            </w:r>
          </w:p>
        </w:tc>
        <w:tc>
          <w:tcPr>
            <w:tcW w:type="dxa" w:w="1440"/>
          </w:tcPr>
          <w:p>
            <w:r>
              <w:t>Servicing Team</w:t>
            </w:r>
          </w:p>
        </w:tc>
        <w:tc>
          <w:tcPr>
            <w:tcW w:type="dxa" w:w="1440"/>
          </w:tcPr>
          <w:p>
            <w:r>
              <w:t>No</w:t>
            </w:r>
          </w:p>
        </w:tc>
        <w:tc>
          <w:tcPr>
            <w:tcW w:type="dxa" w:w="1440"/>
          </w:tcPr>
          <w:p>
            <w:r>
              <w:t>No, normal wear and tear</w:t>
            </w:r>
          </w:p>
        </w:tc>
        <w:tc>
          <w:tcPr>
            <w:tcW w:type="dxa" w:w="1440"/>
          </w:tcPr>
          <w:p>
            <w:r>
              <w:t>Yes, in all cases</w:t>
            </w:r>
          </w:p>
        </w:tc>
        <w:tc>
          <w:tcPr>
            <w:tcW w:type="dxa" w:w="1440"/>
          </w:tcPr>
          <w:p>
            <w:r>
              <w:t>Batch</w:t>
            </w:r>
          </w:p>
        </w:tc>
      </w:tr>
      <w:tr>
        <w:tc>
          <w:tcPr>
            <w:tcW w:type="dxa" w:w="1440"/>
          </w:tcPr>
          <w:p>
            <w:r>
              <w:t>Color Options</w:t>
            </w:r>
          </w:p>
        </w:tc>
        <w:tc>
          <w:tcPr>
            <w:tcW w:type="dxa" w:w="1440"/>
          </w:tcPr>
          <w:p>
            <w:r>
              <w:t>Customer</w:t>
            </w:r>
          </w:p>
        </w:tc>
        <w:tc>
          <w:tcPr>
            <w:tcW w:type="dxa" w:w="1440"/>
          </w:tcPr>
          <w:p>
            <w:r>
              <w:t>No</w:t>
            </w:r>
          </w:p>
        </w:tc>
        <w:tc>
          <w:tcPr>
            <w:tcW w:type="dxa" w:w="1440"/>
          </w:tcPr>
          <w:p>
            <w:r>
              <w:t>Customer action</w:t>
            </w:r>
          </w:p>
        </w:tc>
        <w:tc>
          <w:tcPr>
            <w:tcW w:type="dxa" w:w="1440"/>
          </w:tcPr>
          <w:p>
            <w:r>
              <w:t>Depending on policy</w:t>
            </w:r>
          </w:p>
        </w:tc>
        <w:tc>
          <w:tcPr>
            <w:tcW w:type="dxa" w:w="1440"/>
          </w:tcPr>
          <w:p>
            <w:r>
              <w:t>Critical Emergency</w:t>
            </w:r>
          </w:p>
        </w:tc>
      </w:tr>
      <w:tr>
        <w:tc>
          <w:tcPr>
            <w:tcW w:type="dxa" w:w="1440"/>
          </w:tcPr>
          <w:p>
            <w:r>
              <w:t>Dimensions</w:t>
            </w:r>
          </w:p>
        </w:tc>
        <w:tc>
          <w:tcPr>
            <w:tcW w:type="dxa" w:w="1440"/>
          </w:tcPr>
          <w:p>
            <w:r>
              <w:t>Customer</w:t>
            </w:r>
          </w:p>
        </w:tc>
        <w:tc>
          <w:tcPr>
            <w:tcW w:type="dxa" w:w="1440"/>
          </w:tcPr>
          <w:p>
            <w:r>
              <w:t>Special cases</w:t>
            </w:r>
          </w:p>
        </w:tc>
        <w:tc>
          <w:tcPr>
            <w:tcW w:type="dxa" w:w="1440"/>
          </w:tcPr>
          <w:p>
            <w:r>
              <w:t>No, normal wear and tear</w:t>
            </w:r>
          </w:p>
        </w:tc>
        <w:tc>
          <w:tcPr>
            <w:tcW w:type="dxa" w:w="1440"/>
          </w:tcPr>
          <w:p>
            <w:r>
              <w:t>No, specific cases only</w:t>
            </w:r>
          </w:p>
        </w:tc>
        <w:tc>
          <w:tcPr>
            <w:tcW w:type="dxa" w:w="1440"/>
          </w:tcPr>
          <w:p>
            <w:r>
              <w:t>Emergency</w:t>
            </w:r>
          </w:p>
        </w:tc>
      </w:tr>
      <w:tr>
        <w:tc>
          <w:tcPr>
            <w:tcW w:type="dxa" w:w="1440"/>
          </w:tcPr>
          <w:p>
            <w:r>
              <w:t>Warranty</w:t>
            </w:r>
          </w:p>
        </w:tc>
        <w:tc>
          <w:tcPr>
            <w:tcW w:type="dxa" w:w="1440"/>
          </w:tcPr>
          <w:p>
            <w:r>
              <w:t>Servicing Team</w:t>
            </w:r>
          </w:p>
        </w:tc>
        <w:tc>
          <w:tcPr>
            <w:tcW w:type="dxa" w:w="1440"/>
          </w:tcPr>
          <w:p>
            <w:r>
              <w:t>No</w:t>
            </w:r>
          </w:p>
        </w:tc>
        <w:tc>
          <w:tcPr>
            <w:tcW w:type="dxa" w:w="1440"/>
          </w:tcPr>
          <w:p>
            <w:r>
              <w:t>Customer action</w:t>
            </w:r>
          </w:p>
        </w:tc>
        <w:tc>
          <w:tcPr>
            <w:tcW w:type="dxa" w:w="1440"/>
          </w:tcPr>
          <w:p>
            <w:r>
              <w:t>Depending on policy</w:t>
            </w:r>
          </w:p>
        </w:tc>
        <w:tc>
          <w:tcPr>
            <w:tcW w:type="dxa" w:w="1440"/>
          </w:tcPr>
          <w:p>
            <w:r>
              <w:t>Emergency</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